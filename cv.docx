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445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4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ysysys | 777777 | thththht</w:t>
      </w:r>
    </w:p>
    <w:p>
      <w:pPr>
        <w:pStyle w:val="Heading1"/>
      </w:pPr>
      <w:r>
        <w:t>About Me</w:t>
      </w:r>
    </w:p>
    <w:p>
      <w:r>
        <w:t>thththth</w:t>
      </w:r>
    </w:p>
    <w:p>
      <w:pPr>
        <w:pStyle w:val="Heading1"/>
      </w:pPr>
      <w:r>
        <w:t>Work History</w:t>
      </w:r>
    </w:p>
    <w:p>
      <w:r>
        <w:rPr>
          <w:b/>
        </w:rPr>
        <w:t xml:space="preserve">uuuuuu </w:t>
      </w:r>
      <w:r>
        <w:rPr>
          <w:i/>
        </w:rPr>
        <w:t>2010-2019</w:t>
        <w:br/>
      </w:r>
      <w:r>
        <w:t>oooooo</w:t>
      </w:r>
    </w:p>
    <w:p>
      <w:r>
        <w:rPr>
          <w:b/>
        </w:rPr>
        <w:t xml:space="preserve">zzzzzz </w:t>
      </w:r>
      <w:r>
        <w:rPr>
          <w:i/>
        </w:rPr>
        <w:t>2020-2022</w:t>
        <w:br/>
      </w:r>
      <w:r>
        <w:t>nnnnnnnn</w:t>
      </w:r>
    </w:p>
    <w:p>
      <w:pPr>
        <w:pStyle w:val="Heading1"/>
      </w:pPr>
      <w:r>
        <w:t>Skill Set</w:t>
      </w:r>
    </w:p>
    <w:p>
      <w:pPr>
        <w:pStyle w:val="ListBullet"/>
      </w:pPr>
      <w:r>
        <w:t>thththht</w:t>
      </w:r>
    </w:p>
    <w:p>
      <w:pPr>
        <w:pStyle w:val="ListBullet"/>
      </w:pPr>
      <w:r>
        <w:t>ppppppp</w:t>
      </w:r>
    </w:p>
    <w:p>
      <w:pPr>
        <w:pStyle w:val="ListBullet"/>
      </w:pPr>
      <w:r>
        <w:t>llllll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a footer that could be hard coded into document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